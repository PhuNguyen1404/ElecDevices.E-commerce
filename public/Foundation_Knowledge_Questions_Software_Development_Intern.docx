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Development Intern - Foundation Knowledge Questions</w:t>
      </w:r>
    </w:p>
    <w:p>
      <w:r>
        <w:t>1. Which principle of OOP helps to hide implementation details from the user?</w:t>
      </w:r>
    </w:p>
    <w:p>
      <w:pPr>
        <w:pStyle w:val="ListBullet"/>
      </w:pPr>
      <w:r>
        <w:t>A) Encapsulation</w:t>
      </w:r>
    </w:p>
    <w:p>
      <w:pPr>
        <w:pStyle w:val="ListBullet"/>
      </w:pPr>
      <w:r>
        <w:t>B) Inheritance</w:t>
      </w:r>
    </w:p>
    <w:p>
      <w:pPr>
        <w:pStyle w:val="ListBullet"/>
      </w:pPr>
      <w:r>
        <w:t>C) Polymorphism</w:t>
      </w:r>
    </w:p>
    <w:p>
      <w:pPr>
        <w:pStyle w:val="ListBullet"/>
      </w:pPr>
      <w:r>
        <w:t>D) Abstraction</w:t>
      </w:r>
    </w:p>
    <w:p>
      <w:r>
        <w:t>Answer: D) Abstraction</w:t>
        <w:br/>
      </w:r>
    </w:p>
    <w:p>
      <w:r>
        <w:t>2. What is an example of polymorphism in OOP?</w:t>
      </w:r>
    </w:p>
    <w:p>
      <w:pPr>
        <w:pStyle w:val="ListBullet"/>
      </w:pPr>
      <w:r>
        <w:t>A) Defining multiple constructors</w:t>
      </w:r>
    </w:p>
    <w:p>
      <w:pPr>
        <w:pStyle w:val="ListBullet"/>
      </w:pPr>
      <w:r>
        <w:t>B) Inheriting a base class</w:t>
      </w:r>
    </w:p>
    <w:p>
      <w:pPr>
        <w:pStyle w:val="ListBullet"/>
      </w:pPr>
      <w:r>
        <w:t>C) Using the same function name for different behaviors</w:t>
      </w:r>
    </w:p>
    <w:p>
      <w:pPr>
        <w:pStyle w:val="ListBullet"/>
      </w:pPr>
      <w:r>
        <w:t>D) Declaring private members</w:t>
      </w:r>
    </w:p>
    <w:p>
      <w:r>
        <w:t>Answer: C) Using the same function name for different behaviors</w:t>
        <w:br/>
      </w:r>
    </w:p>
    <w:p>
      <w:r>
        <w:t>3. Which of these is not an OOP principle?</w:t>
      </w:r>
    </w:p>
    <w:p>
      <w:pPr>
        <w:pStyle w:val="ListBullet"/>
      </w:pPr>
      <w:r>
        <w:t>A) Abstraction</w:t>
      </w:r>
    </w:p>
    <w:p>
      <w:pPr>
        <w:pStyle w:val="ListBullet"/>
      </w:pPr>
      <w:r>
        <w:t>B) Composition</w:t>
      </w:r>
    </w:p>
    <w:p>
      <w:pPr>
        <w:pStyle w:val="ListBullet"/>
      </w:pPr>
      <w:r>
        <w:t>C) Encapsulation</w:t>
      </w:r>
    </w:p>
    <w:p>
      <w:pPr>
        <w:pStyle w:val="ListBullet"/>
      </w:pPr>
      <w:r>
        <w:t>D) Inheritance</w:t>
      </w:r>
    </w:p>
    <w:p>
      <w:r>
        <w:t>Answer: B) Composition</w:t>
        <w:br/>
      </w:r>
    </w:p>
    <w:p>
      <w:r>
        <w:t>4. In OOP, what term describes the ability of different classes to be treated as instances of the same class?</w:t>
      </w:r>
    </w:p>
    <w:p>
      <w:pPr>
        <w:pStyle w:val="ListBullet"/>
      </w:pPr>
      <w:r>
        <w:t>A) Inheritance</w:t>
      </w:r>
    </w:p>
    <w:p>
      <w:pPr>
        <w:pStyle w:val="ListBullet"/>
      </w:pPr>
      <w:r>
        <w:t>B) Encapsulation</w:t>
      </w:r>
    </w:p>
    <w:p>
      <w:pPr>
        <w:pStyle w:val="ListBullet"/>
      </w:pPr>
      <w:r>
        <w:t>C) Polymorphism</w:t>
      </w:r>
    </w:p>
    <w:p>
      <w:pPr>
        <w:pStyle w:val="ListBullet"/>
      </w:pPr>
      <w:r>
        <w:t>D) Abstraction</w:t>
      </w:r>
    </w:p>
    <w:p>
      <w:r>
        <w:t>Answer: C) Polymorphism</w:t>
        <w:br/>
      </w:r>
    </w:p>
    <w:p>
      <w:r>
        <w:t>5. What does the term 'constructor' in OOP refer to?</w:t>
      </w:r>
    </w:p>
    <w:p>
      <w:pPr>
        <w:pStyle w:val="ListBullet"/>
      </w:pPr>
      <w:r>
        <w:t>A) A method used for data hiding</w:t>
      </w:r>
    </w:p>
    <w:p>
      <w:pPr>
        <w:pStyle w:val="ListBullet"/>
      </w:pPr>
      <w:r>
        <w:t>B) A special method to initialize objects</w:t>
      </w:r>
    </w:p>
    <w:p>
      <w:pPr>
        <w:pStyle w:val="ListBullet"/>
      </w:pPr>
      <w:r>
        <w:t>C) A function for memory allocation</w:t>
      </w:r>
    </w:p>
    <w:p>
      <w:pPr>
        <w:pStyle w:val="ListBullet"/>
      </w:pPr>
      <w:r>
        <w:t>D) A method to destroy objects</w:t>
      </w:r>
    </w:p>
    <w:p>
      <w:r>
        <w:t>Answer: B) A special method to initialize objects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